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Big Boys Game (BBG) — Project Pitch &amp; Development Overview</w:t>
      </w:r>
    </w:p>
    <w:p>
      <w:pPr>
        <w:pStyle w:val="Heading2"/>
      </w:pPr>
      <w:r>
        <w:t>Project Pitch</w:t>
      </w:r>
    </w:p>
    <w:p>
      <w:r>
        <w:t>Big Boys Game (BBG) is a digital multiplayer game designed to blend luck, real-time interaction, and monetary rewards. It allows 2 to 10 players to join a virtual room, each contributing a stake (starting from ₦1,000 or equivalent in their local currency). The system rolls a virtual stone for each player during their turn. The player with the highest number wins the pooled stake, minus a 5–10% platform commission.</w:t>
      </w:r>
    </w:p>
    <w:p/>
    <w:p>
      <w:r>
        <w:t>- In case of a tie (two players with the same highest number), the winnings are evenly split.</w:t>
      </w:r>
    </w:p>
    <w:p>
      <w:r>
        <w:t>- Games with higher stakes (₦50,000 and above) incur a lower platform commission (5% instead of 10%).</w:t>
      </w:r>
    </w:p>
    <w:p>
      <w:r>
        <w:t>- Users can choose the number of players (between 2 and 10) and set the stake amount.</w:t>
      </w:r>
    </w:p>
    <w:p>
      <w:r>
        <w:t>- Matching system pairs users based on request parameters (player count + stake).</w:t>
      </w:r>
    </w:p>
    <w:p>
      <w:r>
        <w:t>- Players in high-stake rooms unlock both voice chat and text chat, while regular rooms have text-only.</w:t>
      </w:r>
    </w:p>
    <w:p>
      <w:pPr>
        <w:pStyle w:val="Heading2"/>
      </w:pPr>
      <w:r>
        <w:t>Functional Features</w:t>
      </w:r>
    </w:p>
    <w:p>
      <w:r>
        <w:t>- Stone rolling triggered by turn clicks</w:t>
      </w:r>
    </w:p>
    <w:p>
      <w:r>
        <w:t>- Luck-based outcome, backed by secure random number logic</w:t>
      </w:r>
    </w:p>
    <w:p>
      <w:r>
        <w:t>- Real-time communication: text &amp; voice chat (based on stake level)</w:t>
      </w:r>
    </w:p>
    <w:p>
      <w:r>
        <w:t>- Payment integration (Paystack, Flutterwave, Stripe)</w:t>
      </w:r>
    </w:p>
    <w:p>
      <w:r>
        <w:t>- Wallet for deposits, balance, and withdrawal tracking</w:t>
      </w:r>
    </w:p>
    <w:p>
      <w:r>
        <w:t>- Transparent rules &amp; commission policy</w:t>
      </w:r>
    </w:p>
    <w:p>
      <w:r>
        <w:t>- Fairness system handled by backend RNG</w:t>
      </w:r>
    </w:p>
    <w:p>
      <w:r>
        <w:t>- Available across Android, iOS, and Desktop</w:t>
      </w:r>
    </w:p>
    <w:p>
      <w:pPr>
        <w:pStyle w:val="Heading2"/>
      </w:pPr>
      <w:r>
        <w:t>Recommended Development Stack</w:t>
      </w:r>
    </w:p>
    <w:p>
      <w:r>
        <w:t>Frontend (UI &amp; UX)</w:t>
      </w:r>
    </w:p>
    <w:p>
      <w:r>
        <w:t>- Framework: Flutter (Dart)</w:t>
      </w:r>
    </w:p>
    <w:p>
      <w:r>
        <w:t>- Target Platforms: Android, iOS, Desktop (Windows/macOS/Linux), Web</w:t>
      </w:r>
    </w:p>
    <w:p>
      <w:r>
        <w:t>- Design Tool: Figma for prototyping</w:t>
      </w:r>
    </w:p>
    <w:p/>
    <w:p>
      <w:r>
        <w:t>Backend</w:t>
      </w:r>
    </w:p>
    <w:p>
      <w:r>
        <w:t>- Language: Python (FastAPI) or Node.js</w:t>
      </w:r>
    </w:p>
    <w:p>
      <w:r>
        <w:t>- Hosting: Firebase, Render, or AWS</w:t>
      </w:r>
    </w:p>
    <w:p>
      <w:r>
        <w:t>- Database: PostgreSQL (for money/game data), Firebase Firestore (for chat/history)</w:t>
      </w:r>
    </w:p>
    <w:p>
      <w:r>
        <w:t>- Game Logic: Backend-controlled RNG engine</w:t>
      </w:r>
    </w:p>
    <w:p/>
    <w:p>
      <w:r>
        <w:t>Communication SDK</w:t>
      </w:r>
    </w:p>
    <w:p>
      <w:r>
        <w:t>- Voice &amp; Chat: Agora SDK or Twilio</w:t>
      </w:r>
    </w:p>
    <w:p>
      <w:r>
        <w:t>- Matchmaking: Real-time pairing with WebSockets</w:t>
      </w:r>
    </w:p>
    <w:p/>
    <w:p>
      <w:r>
        <w:t>Payment SDK</w:t>
      </w:r>
    </w:p>
    <w:p>
      <w:r>
        <w:t>- Africa: Paystack, Flutterwave</w:t>
      </w:r>
    </w:p>
    <w:p>
      <w:r>
        <w:t>- Global: Stripe, PayPal</w:t>
      </w:r>
    </w:p>
    <w:p>
      <w:r>
        <w:t>- Security: End-to-end encryption for transactions</w:t>
      </w:r>
    </w:p>
    <w:p>
      <w:pPr>
        <w:pStyle w:val="Heading2"/>
      </w:pPr>
      <w:r>
        <w:t>Deployment Plan</w:t>
      </w:r>
    </w:p>
    <w:p>
      <w:r>
        <w:t>Platform | Tool | Notes</w:t>
      </w:r>
    </w:p>
    <w:p>
      <w:r>
        <w:t>-------- | ---- | -----</w:t>
      </w:r>
    </w:p>
    <w:p>
      <w:r>
        <w:t>Android | Flutter (.apk/.aab) | Publish to Play Store</w:t>
      </w:r>
    </w:p>
    <w:p>
      <w:r>
        <w:t>iOS | Flutter (.ipa via Xcode) | App Store deployment</w:t>
      </w:r>
    </w:p>
    <w:p>
      <w:r>
        <w:t>Desktop | Flutter (.exe/.dmg) | Direct download or store upload</w:t>
      </w:r>
    </w:p>
    <w:p>
      <w:r>
        <w:t>Web | Flutter Web + Firebase Hosting | Optional browser support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